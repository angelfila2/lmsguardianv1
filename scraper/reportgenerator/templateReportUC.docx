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 xml:space="preserve">Unit Coordinator: </w:t>
      </w:r>
      <w:r w:rsidR="00F1454B">
        <w:t>&lt;Name&gt;</w:t>
      </w:r>
    </w:p>
    <w:p w14:paraId="7731AA37" w14:textId="0C3614E5" w:rsidR="00D90310" w:rsidRPr="00F1454B" w:rsidRDefault="00000000">
      <w:pPr>
        <w:rPr>
          <w:lang w:val="en-SG"/>
        </w:rPr>
      </w:pPr>
      <w:r>
        <w:t xml:space="preserve">Course: </w:t>
      </w:r>
      <w:r w:rsidR="00F1454B" w:rsidRPr="00F1454B">
        <w:rPr>
          <w:lang w:val="en-SG"/>
        </w:rPr>
        <w:t>&lt;Module code&gt;</w:t>
      </w:r>
    </w:p>
    <w:p w14:paraId="475BF05F" w14:textId="5C1FBC7B" w:rsidR="00D90310" w:rsidRPr="00F1454B" w:rsidRDefault="00000000">
      <w:pPr>
        <w:rPr>
          <w:lang w:val="en-SG"/>
        </w:rPr>
      </w:pPr>
      <w:r>
        <w:t xml:space="preserve">Course URL: </w:t>
      </w:r>
      <w:r w:rsidR="00F1454B" w:rsidRPr="00F1454B">
        <w:rPr>
          <w:lang w:val="en-SG"/>
        </w:rPr>
        <w:t>&lt;URL&gt;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